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642F" w14:textId="3A7693CD" w:rsidR="00D25C67" w:rsidRDefault="00000000" w:rsidP="00ED6F9E">
      <w:pPr>
        <w:pStyle w:val="Tytu"/>
        <w:jc w:val="center"/>
      </w:pPr>
      <w:r>
        <w:t>Dokumentacja REST API</w:t>
      </w:r>
      <w:r w:rsidR="00ED6F9E">
        <w:t xml:space="preserve"> – Koktajle </w:t>
      </w:r>
      <w:r w:rsidR="00ED6F9E">
        <w:t>–</w:t>
      </w:r>
    </w:p>
    <w:p w14:paraId="201926B5" w14:textId="77777777" w:rsidR="00D25C67" w:rsidRDefault="00000000">
      <w:r>
        <w:t>REST API do zarządzania koktajlami, ich składnikami oraz jednostkami miar. Wspiera pełny CRUD dla: koktajle, składniki, jednostki, koktajl_skladnik (pivot tabela).</w:t>
      </w:r>
    </w:p>
    <w:p w14:paraId="7FEEBA1A" w14:textId="77777777" w:rsidR="00D25C67" w:rsidRDefault="00000000">
      <w:r w:rsidRPr="00ED6F9E">
        <w:rPr>
          <w:b/>
          <w:bCs/>
        </w:rPr>
        <w:t>Base URL:</w:t>
      </w:r>
      <w:r>
        <w:t xml:space="preserve"> http://localhost:3333</w:t>
      </w:r>
    </w:p>
    <w:p w14:paraId="04667B2C" w14:textId="77777777" w:rsidR="00D25C67" w:rsidRDefault="00000000" w:rsidP="00393975">
      <w:pPr>
        <w:pStyle w:val="Nagwek1"/>
        <w:jc w:val="center"/>
      </w:pPr>
      <w:r>
        <w:t>Koktajle (/koktajle)</w:t>
      </w:r>
    </w:p>
    <w:p w14:paraId="6A90070C" w14:textId="77777777" w:rsidR="00D25C67" w:rsidRDefault="00000000">
      <w:pPr>
        <w:pStyle w:val="Listapunktowana"/>
      </w:pPr>
      <w:r>
        <w:t>GET /koktajle – Pobiera listę koktajli (z ich składnikami)</w:t>
      </w:r>
    </w:p>
    <w:p w14:paraId="326B3CD0" w14:textId="77777777" w:rsidR="00D25C67" w:rsidRDefault="00000000">
      <w:pPr>
        <w:pStyle w:val="Listapunktowana"/>
      </w:pPr>
      <w:r>
        <w:t>GET /koktajle/:id – Pobiera jeden koktajl + składniki</w:t>
      </w:r>
    </w:p>
    <w:p w14:paraId="5708CF27" w14:textId="77777777" w:rsidR="00D25C67" w:rsidRDefault="00000000">
      <w:pPr>
        <w:pStyle w:val="Listapunktowana"/>
      </w:pPr>
      <w:r>
        <w:t>POST /koktajle – Tworzy nowy koktajl</w:t>
      </w:r>
    </w:p>
    <w:p w14:paraId="07FFF1F9" w14:textId="77777777" w:rsidR="00D25C67" w:rsidRDefault="00000000">
      <w:pPr>
        <w:pStyle w:val="Listapunktowana"/>
      </w:pPr>
      <w:r>
        <w:t>PUT /koktajle/:id – Aktualizuje koktajl</w:t>
      </w:r>
    </w:p>
    <w:p w14:paraId="00F29907" w14:textId="77777777" w:rsidR="00D25C67" w:rsidRDefault="00000000">
      <w:pPr>
        <w:pStyle w:val="Listapunktowana"/>
      </w:pPr>
      <w:r>
        <w:t>DELETE /koktajle/:id – Usuwa koktajl</w:t>
      </w:r>
    </w:p>
    <w:p w14:paraId="7546DEE0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</w:p>
    <w:p w14:paraId="29842203" w14:textId="270BA850" w:rsidR="00393975" w:rsidRDefault="00000000" w:rsidP="00393975">
      <w:pPr>
        <w:pStyle w:val="Listapunktowana"/>
        <w:numPr>
          <w:ilvl w:val="0"/>
          <w:numId w:val="0"/>
        </w:numPr>
      </w:pPr>
      <w:r w:rsidRPr="00393975">
        <w:rPr>
          <w:b/>
          <w:bCs/>
          <w:sz w:val="24"/>
          <w:szCs w:val="24"/>
        </w:rPr>
        <w:t>Przykład POST</w:t>
      </w:r>
      <w:r w:rsidRPr="00393975">
        <w:rPr>
          <w:sz w:val="24"/>
          <w:szCs w:val="24"/>
        </w:rPr>
        <w:t xml:space="preserve"> </w:t>
      </w:r>
      <w:r w:rsidR="00393975">
        <w:t>http://localhost:3333</w:t>
      </w:r>
      <w:r>
        <w:t>/koktajle</w:t>
      </w:r>
      <w:r>
        <w:br/>
      </w:r>
      <w:r w:rsidR="00393975">
        <w:t>[</w:t>
      </w:r>
    </w:p>
    <w:p w14:paraId="4D198A3B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{</w:t>
      </w:r>
    </w:p>
    <w:p w14:paraId="67D8DBAA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"id": 1,</w:t>
      </w:r>
    </w:p>
    <w:p w14:paraId="056FE79F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"nazwa": "Margarita",</w:t>
      </w:r>
    </w:p>
    <w:p w14:paraId="31157097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"kategoria": "alkoholowy",</w:t>
      </w:r>
    </w:p>
    <w:p w14:paraId="1E8D22AE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"instrukcja": "Wstrząśnij tequilę, likier i limonkę z lodem i podaj w szklance z solą.",</w:t>
      </w:r>
    </w:p>
    <w:p w14:paraId="27782E2D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"skladniki": [</w:t>
      </w:r>
    </w:p>
    <w:p w14:paraId="48903A55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{</w:t>
      </w:r>
    </w:p>
    <w:p w14:paraId="601A9B61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"nazwa": "Tequila",</w:t>
      </w:r>
    </w:p>
    <w:p w14:paraId="77C7C388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"ilosc": 50,</w:t>
      </w:r>
    </w:p>
    <w:p w14:paraId="45A53CCE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"miara": "ml"</w:t>
      </w:r>
    </w:p>
    <w:p w14:paraId="6F1A832D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},</w:t>
      </w:r>
    </w:p>
    <w:p w14:paraId="6727351B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{</w:t>
      </w:r>
    </w:p>
    <w:p w14:paraId="662D2C0A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"nazwa": "Triple sec",</w:t>
      </w:r>
    </w:p>
    <w:p w14:paraId="6DFF76AA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"ilosc": 25,</w:t>
      </w:r>
    </w:p>
    <w:p w14:paraId="7C783B56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"miara": "ml"</w:t>
      </w:r>
    </w:p>
    <w:p w14:paraId="2B893B85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},</w:t>
      </w:r>
    </w:p>
    <w:p w14:paraId="4ABD18BC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{</w:t>
      </w:r>
    </w:p>
    <w:p w14:paraId="536ABFB5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"nazwa": "Limonka",</w:t>
      </w:r>
    </w:p>
    <w:p w14:paraId="414973AC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"ilosc": 1,</w:t>
      </w:r>
    </w:p>
    <w:p w14:paraId="39E75D0F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"miara": "sztuka"</w:t>
      </w:r>
    </w:p>
    <w:p w14:paraId="7BE9DE8A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}</w:t>
      </w:r>
    </w:p>
    <w:p w14:paraId="560B4905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]</w:t>
      </w:r>
    </w:p>
    <w:p w14:paraId="09FD2C72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},</w:t>
      </w:r>
    </w:p>
    <w:p w14:paraId="509ECCE8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{</w:t>
      </w:r>
    </w:p>
    <w:p w14:paraId="7727C2A9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"id": 2,</w:t>
      </w:r>
    </w:p>
    <w:p w14:paraId="4B63BA31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lastRenderedPageBreak/>
        <w:t xml:space="preserve">        "nazwa": "Sex on the Beach",</w:t>
      </w:r>
    </w:p>
    <w:p w14:paraId="4BEAB9C0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"kategoria": "alkoholowy",</w:t>
      </w:r>
    </w:p>
    <w:p w14:paraId="06E4CD53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"instrukcja": "Wymieszaj składniki w shakerze i podaj z lodem.",</w:t>
      </w:r>
    </w:p>
    <w:p w14:paraId="12A5A313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"skladniki": [</w:t>
      </w:r>
    </w:p>
    <w:p w14:paraId="776DD309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{</w:t>
      </w:r>
    </w:p>
    <w:p w14:paraId="4B45F6E1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"nazwa": "Wódka",</w:t>
      </w:r>
    </w:p>
    <w:p w14:paraId="561D0442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"ilosc": 40,</w:t>
      </w:r>
    </w:p>
    <w:p w14:paraId="32392EBF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"miara": "ml"</w:t>
      </w:r>
    </w:p>
    <w:p w14:paraId="56C315E6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},</w:t>
      </w:r>
    </w:p>
    <w:p w14:paraId="152C0175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{</w:t>
      </w:r>
    </w:p>
    <w:p w14:paraId="5440A45E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"nazwa": "Triple sec",</w:t>
      </w:r>
    </w:p>
    <w:p w14:paraId="4EEE9333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"ilosc": 20,</w:t>
      </w:r>
    </w:p>
    <w:p w14:paraId="3191D854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"miara": "ml"</w:t>
      </w:r>
    </w:p>
    <w:p w14:paraId="4324EF53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},</w:t>
      </w:r>
    </w:p>
    <w:p w14:paraId="7AFE10B3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{</w:t>
      </w:r>
    </w:p>
    <w:p w14:paraId="7FD3A327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"nazwa": "Sok pomarańczowy",</w:t>
      </w:r>
    </w:p>
    <w:p w14:paraId="75270062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"ilosc": 80,</w:t>
      </w:r>
    </w:p>
    <w:p w14:paraId="74469B1F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    "miara": "ml"</w:t>
      </w:r>
    </w:p>
    <w:p w14:paraId="53B9E747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    }</w:t>
      </w:r>
    </w:p>
    <w:p w14:paraId="1DEA61BE" w14:textId="77777777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    ]</w:t>
      </w:r>
    </w:p>
    <w:p w14:paraId="43B46C6C" w14:textId="50E29FEF" w:rsidR="00393975" w:rsidRDefault="00393975" w:rsidP="00393975">
      <w:pPr>
        <w:pStyle w:val="Listapunktowana"/>
        <w:numPr>
          <w:ilvl w:val="0"/>
          <w:numId w:val="0"/>
        </w:numPr>
      </w:pPr>
      <w:r>
        <w:t xml:space="preserve">    }</w:t>
      </w:r>
    </w:p>
    <w:p w14:paraId="75E56487" w14:textId="4EA2A6B7" w:rsidR="00D25C67" w:rsidRDefault="00393975" w:rsidP="00393975">
      <w:pPr>
        <w:pStyle w:val="Listapunktowana"/>
        <w:numPr>
          <w:ilvl w:val="0"/>
          <w:numId w:val="0"/>
        </w:numPr>
      </w:pPr>
      <w:r>
        <w:t xml:space="preserve">    ]</w:t>
      </w:r>
    </w:p>
    <w:p w14:paraId="7C4E77B7" w14:textId="77777777" w:rsidR="00D25C67" w:rsidRDefault="00000000" w:rsidP="00393975">
      <w:pPr>
        <w:pStyle w:val="Nagwek1"/>
        <w:jc w:val="center"/>
      </w:pPr>
      <w:r>
        <w:t>Składniki (/skladniki)</w:t>
      </w:r>
    </w:p>
    <w:p w14:paraId="6953A9C7" w14:textId="77777777" w:rsidR="00D25C67" w:rsidRDefault="00000000">
      <w:pPr>
        <w:pStyle w:val="Listapunktowana"/>
      </w:pPr>
      <w:r>
        <w:t>GET /skladniki – Pobiera wszystkie składniki</w:t>
      </w:r>
    </w:p>
    <w:p w14:paraId="49A532B3" w14:textId="77777777" w:rsidR="00D25C67" w:rsidRDefault="00000000">
      <w:pPr>
        <w:pStyle w:val="Listapunktowana"/>
      </w:pPr>
      <w:r>
        <w:t>GET /skladniki/:id – Pobiera jeden składnik</w:t>
      </w:r>
    </w:p>
    <w:p w14:paraId="6196DD15" w14:textId="77777777" w:rsidR="00D25C67" w:rsidRDefault="00000000">
      <w:pPr>
        <w:pStyle w:val="Listapunktowana"/>
      </w:pPr>
      <w:r>
        <w:t>POST /skladniki – Tworzy składnik</w:t>
      </w:r>
    </w:p>
    <w:p w14:paraId="73AC6995" w14:textId="77777777" w:rsidR="00D25C67" w:rsidRDefault="00000000">
      <w:pPr>
        <w:pStyle w:val="Listapunktowana"/>
      </w:pPr>
      <w:r>
        <w:t>PUT /skladniki/:id – Aktualizuje składnik</w:t>
      </w:r>
    </w:p>
    <w:p w14:paraId="385B7C1B" w14:textId="77777777" w:rsidR="00D25C67" w:rsidRDefault="00000000">
      <w:pPr>
        <w:pStyle w:val="Listapunktowana"/>
      </w:pPr>
      <w:r>
        <w:t>DELETE /skladniki/:id – Usuwa składnik</w:t>
      </w:r>
    </w:p>
    <w:p w14:paraId="3F70B58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</w:p>
    <w:p w14:paraId="6DB0701D" w14:textId="77777777" w:rsidR="00393975" w:rsidRDefault="00000000" w:rsidP="00393975">
      <w:pPr>
        <w:pStyle w:val="Listapunktowana"/>
        <w:numPr>
          <w:ilvl w:val="0"/>
          <w:numId w:val="0"/>
        </w:numPr>
        <w:ind w:left="360"/>
      </w:pPr>
      <w:r w:rsidRPr="00393975">
        <w:rPr>
          <w:b/>
          <w:bCs/>
          <w:sz w:val="28"/>
          <w:szCs w:val="28"/>
        </w:rPr>
        <w:t xml:space="preserve">Przykład POST </w:t>
      </w:r>
      <w:r w:rsidR="00393975">
        <w:t>http://localhost:3333</w:t>
      </w:r>
      <w:r w:rsidRPr="00393975">
        <w:t>/skladniki</w:t>
      </w:r>
      <w:r w:rsidRPr="00393975">
        <w:br/>
      </w:r>
      <w:r w:rsidR="00393975">
        <w:t>[</w:t>
      </w:r>
    </w:p>
    <w:p w14:paraId="24C9EA2B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7129412B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13,</w:t>
      </w:r>
    </w:p>
    <w:p w14:paraId="56B60EB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"Limonka",</w:t>
      </w:r>
    </w:p>
    <w:p w14:paraId="2160A69B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"opis": "Świeża limonka",</w:t>
      </w:r>
    </w:p>
    <w:p w14:paraId="13E44D65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"czyJestAlkoholem": 0,</w:t>
      </w:r>
    </w:p>
    <w:p w14:paraId="3879E14D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"zdjecie": {</w:t>
      </w:r>
    </w:p>
    <w:p w14:paraId="36C516F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"type": "Buffer",</w:t>
      </w:r>
    </w:p>
    <w:p w14:paraId="42100E2D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"data": []</w:t>
      </w:r>
    </w:p>
    <w:p w14:paraId="7CFCB082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},</w:t>
      </w:r>
    </w:p>
    <w:p w14:paraId="050C551B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"2025-03-22T11:17:09.000+00:00",</w:t>
      </w:r>
    </w:p>
    <w:p w14:paraId="4529933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lastRenderedPageBreak/>
        <w:t xml:space="preserve">        "updatedAt": "2025-03-22T11:17:09.000+00:00"</w:t>
      </w:r>
    </w:p>
    <w:p w14:paraId="6702B8B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6E745236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7F82E1BE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12,</w:t>
      </w:r>
    </w:p>
    <w:p w14:paraId="5B1B273D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"Sok pomarańczowy",</w:t>
      </w:r>
    </w:p>
    <w:p w14:paraId="3BBD3AA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"opis": "Naturalny sok z pomarańczy",</w:t>
      </w:r>
    </w:p>
    <w:p w14:paraId="65811826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"czyJestAlkoholem": 0,</w:t>
      </w:r>
    </w:p>
    <w:p w14:paraId="24885C1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"zdjecie": {</w:t>
      </w:r>
    </w:p>
    <w:p w14:paraId="1E40F875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"type": "Buffer",</w:t>
      </w:r>
    </w:p>
    <w:p w14:paraId="3D8852C8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"data": []</w:t>
      </w:r>
    </w:p>
    <w:p w14:paraId="31DC97ED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},</w:t>
      </w:r>
    </w:p>
    <w:p w14:paraId="76BD2DB2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"2025-03-22T11:17:09.000+00:00",</w:t>
      </w:r>
    </w:p>
    <w:p w14:paraId="528EF442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"2025-03-22T11:17:09.000+00:00"</w:t>
      </w:r>
    </w:p>
    <w:p w14:paraId="513D65B6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3B73D9E0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667A2949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11,</w:t>
      </w:r>
    </w:p>
    <w:p w14:paraId="778EB739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"Wódka",</w:t>
      </w:r>
    </w:p>
    <w:p w14:paraId="39180084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"opis": "40% alkohol",</w:t>
      </w:r>
    </w:p>
    <w:p w14:paraId="68D896B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"czyJestAlkoholem": 1,</w:t>
      </w:r>
    </w:p>
    <w:p w14:paraId="581A4D8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"zdjecie": {</w:t>
      </w:r>
    </w:p>
    <w:p w14:paraId="041E3C72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"type": "Buffer",</w:t>
      </w:r>
    </w:p>
    <w:p w14:paraId="17019E8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"data": []</w:t>
      </w:r>
    </w:p>
    <w:p w14:paraId="342C8FD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},</w:t>
      </w:r>
    </w:p>
    <w:p w14:paraId="2C9623C9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"2025-03-22T11:17:09.000+00:00",</w:t>
      </w:r>
    </w:p>
    <w:p w14:paraId="16E7AE37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"2025-03-22T11:17:09.000+00:00"</w:t>
      </w:r>
    </w:p>
    <w:p w14:paraId="51131F70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65A9F30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43DCA670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10,</w:t>
      </w:r>
    </w:p>
    <w:p w14:paraId="02E9E33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"Sok żurawinowy",</w:t>
      </w:r>
    </w:p>
    <w:p w14:paraId="61BD93BC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"opis": "Kwaśny i orzeźwiający",</w:t>
      </w:r>
    </w:p>
    <w:p w14:paraId="40D97156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"czyJestAlkoholem": 0,</w:t>
      </w:r>
    </w:p>
    <w:p w14:paraId="70DDB925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"zdjecie": {</w:t>
      </w:r>
    </w:p>
    <w:p w14:paraId="0514B688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"type": "Buffer",</w:t>
      </w:r>
    </w:p>
    <w:p w14:paraId="06AB3D1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    "data": []</w:t>
      </w:r>
    </w:p>
    <w:p w14:paraId="7252C82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},</w:t>
      </w:r>
    </w:p>
    <w:p w14:paraId="6CD69B72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"2025-03-22T11:17:08.000+00:00",</w:t>
      </w:r>
    </w:p>
    <w:p w14:paraId="001665AB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"2025-03-22T11:17:08.000+00:00"</w:t>
      </w:r>
    </w:p>
    <w:p w14:paraId="28B4DEC4" w14:textId="450FCA0E" w:rsidR="00D25C67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]</w:t>
      </w:r>
    </w:p>
    <w:p w14:paraId="3DD2DF91" w14:textId="77777777" w:rsidR="00D25C67" w:rsidRDefault="00000000" w:rsidP="00393975">
      <w:pPr>
        <w:pStyle w:val="Nagwek1"/>
        <w:ind w:left="360"/>
      </w:pPr>
      <w:r>
        <w:t>Jednostki (/jednostki)</w:t>
      </w:r>
    </w:p>
    <w:p w14:paraId="5DD799C3" w14:textId="77777777" w:rsidR="00D25C67" w:rsidRDefault="00000000" w:rsidP="00393975">
      <w:pPr>
        <w:pStyle w:val="Listapunktowana"/>
        <w:numPr>
          <w:ilvl w:val="0"/>
          <w:numId w:val="0"/>
        </w:numPr>
        <w:ind w:left="360"/>
      </w:pPr>
      <w:r>
        <w:t>GET /jednostki – Lista jednostek miar</w:t>
      </w:r>
    </w:p>
    <w:p w14:paraId="3332B0BF" w14:textId="77777777" w:rsidR="00D25C67" w:rsidRDefault="00000000" w:rsidP="00393975">
      <w:pPr>
        <w:pStyle w:val="Listapunktowana"/>
        <w:numPr>
          <w:ilvl w:val="0"/>
          <w:numId w:val="0"/>
        </w:numPr>
        <w:ind w:left="360"/>
      </w:pPr>
      <w:r>
        <w:t>POST /jednostki – Tworzy nową jednostkę</w:t>
      </w:r>
    </w:p>
    <w:p w14:paraId="3AB3603C" w14:textId="77777777" w:rsidR="00D25C67" w:rsidRDefault="00000000" w:rsidP="00393975">
      <w:pPr>
        <w:pStyle w:val="Listapunktowana"/>
        <w:numPr>
          <w:ilvl w:val="0"/>
          <w:numId w:val="0"/>
        </w:numPr>
        <w:ind w:left="360"/>
      </w:pPr>
      <w:r>
        <w:lastRenderedPageBreak/>
        <w:t>DELETE /jednostki/:id – Usuwa jednostkę</w:t>
      </w:r>
    </w:p>
    <w:p w14:paraId="290AF0CC" w14:textId="2A24507A" w:rsidR="00393975" w:rsidRDefault="00000000" w:rsidP="00393975">
      <w:pPr>
        <w:pStyle w:val="Listapunktowana"/>
        <w:numPr>
          <w:ilvl w:val="0"/>
          <w:numId w:val="0"/>
        </w:numPr>
        <w:ind w:left="360"/>
      </w:pPr>
      <w:r w:rsidRPr="00393975">
        <w:rPr>
          <w:b/>
          <w:bCs/>
          <w:sz w:val="28"/>
          <w:szCs w:val="28"/>
        </w:rPr>
        <w:t xml:space="preserve">Przykład POST </w:t>
      </w:r>
      <w:r w:rsidR="00393975" w:rsidRPr="00393975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 </w:t>
      </w:r>
      <w:r w:rsidR="00393975" w:rsidRPr="00393975">
        <w:t>http://localhost:3333/jednostki</w:t>
      </w:r>
      <w:r>
        <w:br/>
      </w:r>
      <w:r w:rsidR="00393975">
        <w:t>[</w:t>
      </w:r>
    </w:p>
    <w:p w14:paraId="23C47E47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442D3E2A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5,</w:t>
      </w:r>
    </w:p>
    <w:p w14:paraId="16B698F8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"sztuka",</w:t>
      </w:r>
    </w:p>
    <w:p w14:paraId="76170F0C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"2025-03-22T11:17:09.000+00:00",</w:t>
      </w:r>
    </w:p>
    <w:p w14:paraId="6DA93EF6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"2025-03-22T11:17:09.000+00:00"</w:t>
      </w:r>
    </w:p>
    <w:p w14:paraId="10E14A19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2DE455C2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2BBAC18E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4,</w:t>
      </w:r>
    </w:p>
    <w:p w14:paraId="36A02267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"ml",</w:t>
      </w:r>
    </w:p>
    <w:p w14:paraId="38549DA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"2025-03-22T11:17:09.000+00:00",</w:t>
      </w:r>
    </w:p>
    <w:p w14:paraId="2130565A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"2025-03-22T11:17:09.000+00:00"</w:t>
      </w:r>
    </w:p>
    <w:p w14:paraId="566D6FE5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3F6A7CAF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733E0CE7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3,</w:t>
      </w:r>
    </w:p>
    <w:p w14:paraId="2E81F720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"łyżka",</w:t>
      </w:r>
    </w:p>
    <w:p w14:paraId="4AF24E2E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"2025-03-22T11:17:08.000+00:00",</w:t>
      </w:r>
    </w:p>
    <w:p w14:paraId="4CAE2675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"2025-03-22T11:17:08.000+00:00"</w:t>
      </w:r>
    </w:p>
    <w:p w14:paraId="500637FC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199EA474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7617AAD0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2,</w:t>
      </w:r>
    </w:p>
    <w:p w14:paraId="0500E20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"sztuka",</w:t>
      </w:r>
    </w:p>
    <w:p w14:paraId="0DEAFE55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"2025-03-22T11:17:08.000+00:00",</w:t>
      </w:r>
    </w:p>
    <w:p w14:paraId="0B2BBEAD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"2025-03-22T11:17:08.000+00:00"</w:t>
      </w:r>
    </w:p>
    <w:p w14:paraId="283EA46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},</w:t>
      </w:r>
    </w:p>
    <w:p w14:paraId="0634D331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{</w:t>
      </w:r>
    </w:p>
    <w:p w14:paraId="3396A9E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"id": 1,</w:t>
      </w:r>
    </w:p>
    <w:p w14:paraId="36002DF3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"nazwa": "ml",</w:t>
      </w:r>
    </w:p>
    <w:p w14:paraId="3FEF9DDE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"createdAt": "2025-03-22T11:17:08.000+00:00",</w:t>
      </w:r>
    </w:p>
    <w:p w14:paraId="66881846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    "updatedAt": "2025-03-22T11:17:08.000+00:00"</w:t>
      </w:r>
    </w:p>
    <w:p w14:paraId="0E183257" w14:textId="77777777" w:rsidR="00393975" w:rsidRDefault="00393975" w:rsidP="00393975">
      <w:pPr>
        <w:pStyle w:val="Listapunktowana"/>
        <w:numPr>
          <w:ilvl w:val="0"/>
          <w:numId w:val="0"/>
        </w:numPr>
        <w:ind w:left="360"/>
      </w:pPr>
      <w:r>
        <w:t xml:space="preserve">    }</w:t>
      </w:r>
    </w:p>
    <w:p w14:paraId="0E7FB744" w14:textId="514FDF37" w:rsidR="00D25C67" w:rsidRDefault="00393975" w:rsidP="00393975">
      <w:pPr>
        <w:pStyle w:val="Listapunktowana"/>
        <w:numPr>
          <w:ilvl w:val="0"/>
          <w:numId w:val="0"/>
        </w:numPr>
        <w:ind w:left="360"/>
      </w:pPr>
      <w:r>
        <w:t>]</w:t>
      </w:r>
    </w:p>
    <w:p w14:paraId="54A65A88" w14:textId="39158FC3" w:rsidR="00D25C67" w:rsidRDefault="00000000" w:rsidP="00393975">
      <w:pPr>
        <w:pStyle w:val="Nagwek1"/>
        <w:jc w:val="center"/>
      </w:pPr>
      <w:r>
        <w:t>KoktajlSkladnik (/koktajl-skladniki)</w:t>
      </w:r>
    </w:p>
    <w:p w14:paraId="0CEC0168" w14:textId="77777777" w:rsidR="00D25C67" w:rsidRDefault="00000000">
      <w:pPr>
        <w:pStyle w:val="Listapunktowana"/>
      </w:pPr>
      <w:r>
        <w:t>POST /koktajl-skladniki – Dodaje składnik do koktajlu</w:t>
      </w:r>
    </w:p>
    <w:p w14:paraId="54FE98C5" w14:textId="7B3FBADF" w:rsidR="00D25C67" w:rsidRDefault="00000000" w:rsidP="00393975">
      <w:pPr>
        <w:pStyle w:val="Listapunktowana"/>
        <w:numPr>
          <w:ilvl w:val="0"/>
          <w:numId w:val="0"/>
        </w:numPr>
      </w:pPr>
      <w:r w:rsidRPr="00393975">
        <w:rPr>
          <w:b/>
          <w:bCs/>
          <w:sz w:val="24"/>
          <w:szCs w:val="24"/>
        </w:rPr>
        <w:t>Przykład POST</w:t>
      </w:r>
      <w:r w:rsidRPr="00393975">
        <w:rPr>
          <w:sz w:val="24"/>
          <w:szCs w:val="24"/>
        </w:rPr>
        <w:t xml:space="preserve"> </w:t>
      </w:r>
      <w:r w:rsidR="00393975" w:rsidRPr="00393975">
        <w:t>http://localhost:3333/koktajl_skladniki</w:t>
      </w:r>
      <w:r>
        <w:br/>
        <w:t>{</w:t>
      </w:r>
      <w:r>
        <w:br/>
        <w:t xml:space="preserve">  "koktajl_id": 1,</w:t>
      </w:r>
      <w:r>
        <w:br/>
        <w:t xml:space="preserve">  "skladnik_id": 2,</w:t>
      </w:r>
      <w:r>
        <w:br/>
        <w:t xml:space="preserve">  "jednostka_id": 1,</w:t>
      </w:r>
      <w:r>
        <w:br/>
      </w:r>
      <w:r>
        <w:lastRenderedPageBreak/>
        <w:t xml:space="preserve">  "ilosc": 50</w:t>
      </w:r>
      <w:r>
        <w:br/>
        <w:t>}</w:t>
      </w:r>
    </w:p>
    <w:p w14:paraId="46379AED" w14:textId="77777777" w:rsidR="00D25C67" w:rsidRDefault="00000000">
      <w:pPr>
        <w:pStyle w:val="Nagwek1"/>
      </w:pPr>
      <w:r>
        <w:t>Przykład odpowiedzi GET /koktajle</w:t>
      </w:r>
    </w:p>
    <w:p w14:paraId="56B6600E" w14:textId="77777777" w:rsidR="00146790" w:rsidRPr="00146790" w:rsidRDefault="00000000" w:rsidP="00146790">
      <w:pPr>
        <w:spacing w:line="240" w:lineRule="auto"/>
        <w:rPr>
          <w:rFonts w:cstheme="majorHAnsi"/>
        </w:rPr>
      </w:pPr>
      <w:r>
        <w:br/>
      </w:r>
      <w:r w:rsidR="00146790" w:rsidRPr="00146790">
        <w:rPr>
          <w:rFonts w:cstheme="majorHAnsi"/>
        </w:rPr>
        <w:t>[</w:t>
      </w:r>
    </w:p>
    <w:p w14:paraId="2D8FECD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{</w:t>
      </w:r>
    </w:p>
    <w:p w14:paraId="057E330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"id": 1,</w:t>
      </w:r>
    </w:p>
    <w:p w14:paraId="55784020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"nazwa": "Margarita",</w:t>
      </w:r>
    </w:p>
    <w:p w14:paraId="0140E86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"kategoria": "alkoholowy",</w:t>
      </w:r>
    </w:p>
    <w:p w14:paraId="321FF2D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"instrukcja": "Wstrząśnij tequilę, likier i limonkę z lodem i podaj w szklance z solą.",</w:t>
      </w:r>
    </w:p>
    <w:p w14:paraId="0EB4B40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"skladniki": [</w:t>
      </w:r>
    </w:p>
    <w:p w14:paraId="456BF25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593C916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"Tequila",</w:t>
      </w:r>
    </w:p>
    <w:p w14:paraId="03A277B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50,</w:t>
      </w:r>
    </w:p>
    <w:p w14:paraId="0AD70E1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7743FF5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06A8746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0786FA6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"Triple sec",</w:t>
      </w:r>
    </w:p>
    <w:p w14:paraId="6041DAF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25,</w:t>
      </w:r>
    </w:p>
    <w:p w14:paraId="597B59B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6C2D2BE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1BFA0AC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627BF6E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"Limonka",</w:t>
      </w:r>
    </w:p>
    <w:p w14:paraId="48BC568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1,</w:t>
      </w:r>
    </w:p>
    <w:p w14:paraId="7C5186D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"sztuka"</w:t>
      </w:r>
    </w:p>
    <w:p w14:paraId="5EAEA63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</w:t>
      </w:r>
    </w:p>
    <w:p w14:paraId="6D2C84F1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]</w:t>
      </w:r>
    </w:p>
    <w:p w14:paraId="5FF50B6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},</w:t>
      </w:r>
    </w:p>
    <w:p w14:paraId="56C295E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lastRenderedPageBreak/>
        <w:t xml:space="preserve">    {</w:t>
      </w:r>
    </w:p>
    <w:p w14:paraId="01FE917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"id": 2,</w:t>
      </w:r>
    </w:p>
    <w:p w14:paraId="1E1E8EEB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"nazwa": "Sex on the Beach",</w:t>
      </w:r>
    </w:p>
    <w:p w14:paraId="155D924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"kategoria": "alkoholowy",</w:t>
      </w:r>
    </w:p>
    <w:p w14:paraId="41C2AF60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"instrukcja": "Wymieszaj składniki w shakerze i podaj z lodem.",</w:t>
      </w:r>
    </w:p>
    <w:p w14:paraId="64CEC51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"skladniki": [</w:t>
      </w:r>
    </w:p>
    <w:p w14:paraId="6B6B438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0D0A021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"Wódka",</w:t>
      </w:r>
    </w:p>
    <w:p w14:paraId="53FEC57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40,</w:t>
      </w:r>
    </w:p>
    <w:p w14:paraId="6FE9ED9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7C4BF29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08A6BB7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7F727CA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"Triple sec",</w:t>
      </w:r>
    </w:p>
    <w:p w14:paraId="6624E3E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20,</w:t>
      </w:r>
    </w:p>
    <w:p w14:paraId="304777C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40CAA78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398962D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66A0F36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"Sok pomarańczowy",</w:t>
      </w:r>
    </w:p>
    <w:p w14:paraId="47A6531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80,</w:t>
      </w:r>
    </w:p>
    <w:p w14:paraId="52CF6F2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7AE903E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</w:t>
      </w:r>
    </w:p>
    <w:p w14:paraId="5847F76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]</w:t>
      </w:r>
    </w:p>
    <w:p w14:paraId="5BEC257B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},</w:t>
      </w:r>
    </w:p>
    <w:p w14:paraId="0D66B67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{</w:t>
      </w:r>
    </w:p>
    <w:p w14:paraId="387240A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"id": 3,</w:t>
      </w:r>
    </w:p>
    <w:p w14:paraId="12272F9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"nazwa": "Mojito",</w:t>
      </w:r>
    </w:p>
    <w:p w14:paraId="0458B2E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"kategoria": "alkoholowy",</w:t>
      </w:r>
    </w:p>
    <w:p w14:paraId="59D430F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"instrukcja": "Ugnieć miętę z cukrem i limonką, dodaj rum i wodę gazowaną.",</w:t>
      </w:r>
    </w:p>
    <w:p w14:paraId="3C6766E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lastRenderedPageBreak/>
        <w:t xml:space="preserve">        "skladniki": [</w:t>
      </w:r>
    </w:p>
    <w:p w14:paraId="65E33FF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5A1B0D8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"Rum",</w:t>
      </w:r>
    </w:p>
    <w:p w14:paraId="5AE3B3F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50,</w:t>
      </w:r>
    </w:p>
    <w:p w14:paraId="6C7CBB9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0836538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272FEFB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750BE86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"Mięta",</w:t>
      </w:r>
    </w:p>
    <w:p w14:paraId="64DF24E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10,</w:t>
      </w:r>
    </w:p>
    <w:p w14:paraId="5F97DDB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"sztuka"</w:t>
      </w:r>
    </w:p>
    <w:p w14:paraId="602215A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16A6069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7A57443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"Cukier trzcinowy",</w:t>
      </w:r>
    </w:p>
    <w:p w14:paraId="00E0D3C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2,</w:t>
      </w:r>
    </w:p>
    <w:p w14:paraId="4C28BB5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"łyżka"</w:t>
      </w:r>
    </w:p>
    <w:p w14:paraId="51A7570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1BC2F18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20B97CA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"Limonka",</w:t>
      </w:r>
    </w:p>
    <w:p w14:paraId="06F0B32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1,</w:t>
      </w:r>
    </w:p>
    <w:p w14:paraId="5B15520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"sztuka"</w:t>
      </w:r>
    </w:p>
    <w:p w14:paraId="5BF9C51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</w:t>
      </w:r>
    </w:p>
    <w:p w14:paraId="180AF3A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]</w:t>
      </w:r>
    </w:p>
    <w:p w14:paraId="7732F20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},</w:t>
      </w:r>
    </w:p>
    <w:p w14:paraId="787C3A5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{</w:t>
      </w:r>
    </w:p>
    <w:p w14:paraId="50D69A7B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"id": 4,</w:t>
      </w:r>
    </w:p>
    <w:p w14:paraId="53F1452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"nazwa": "Tequila Sunrise",</w:t>
      </w:r>
    </w:p>
    <w:p w14:paraId="69F725F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"kategoria": "alkoholowy",</w:t>
      </w:r>
    </w:p>
    <w:p w14:paraId="49792A8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"instrukcja": "Wlej tequila, sok pomarańczowy, a na końcu grenadynę.",</w:t>
      </w:r>
    </w:p>
    <w:p w14:paraId="48628D0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lastRenderedPageBreak/>
        <w:t xml:space="preserve">        "skladniki": [</w:t>
      </w:r>
    </w:p>
    <w:p w14:paraId="07C8767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3076A7C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"Tequila",</w:t>
      </w:r>
    </w:p>
    <w:p w14:paraId="530F354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40,</w:t>
      </w:r>
    </w:p>
    <w:p w14:paraId="097B3F7B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583F19F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07D4E39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0D2CDCA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"Sok pomarańczowy",</w:t>
      </w:r>
    </w:p>
    <w:p w14:paraId="0D1A75C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100,</w:t>
      </w:r>
    </w:p>
    <w:p w14:paraId="4B24E4C0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61687FF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</w:t>
      </w:r>
    </w:p>
    <w:p w14:paraId="01018431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]</w:t>
      </w:r>
    </w:p>
    <w:p w14:paraId="3239096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},</w:t>
      </w:r>
    </w:p>
    <w:p w14:paraId="512A270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{</w:t>
      </w:r>
    </w:p>
    <w:p w14:paraId="5927495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"id": 5,</w:t>
      </w:r>
    </w:p>
    <w:p w14:paraId="5336377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"nazwa": "Cuba Libre",</w:t>
      </w:r>
    </w:p>
    <w:p w14:paraId="61FAE9C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"kategoria": "alkoholowy",</w:t>
      </w:r>
    </w:p>
    <w:p w14:paraId="71E6984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"instrukcja": "Połącz rum, colę i limonkę w szklance z lodem.",</w:t>
      </w:r>
    </w:p>
    <w:p w14:paraId="366CF61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"skladniki": [</w:t>
      </w:r>
    </w:p>
    <w:p w14:paraId="0D28EA6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75B45CE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"Rum",</w:t>
      </w:r>
    </w:p>
    <w:p w14:paraId="235D300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50,</w:t>
      </w:r>
    </w:p>
    <w:p w14:paraId="4908979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69AB8EC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759096B1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46F20BE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"Cola",</w:t>
      </w:r>
    </w:p>
    <w:p w14:paraId="4EC02DE2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100,</w:t>
      </w:r>
    </w:p>
    <w:p w14:paraId="3DAD061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31CEF1F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lastRenderedPageBreak/>
        <w:t xml:space="preserve">            },</w:t>
      </w:r>
    </w:p>
    <w:p w14:paraId="6B25CCF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24346AE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"Limonka",</w:t>
      </w:r>
    </w:p>
    <w:p w14:paraId="09F61E0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1,</w:t>
      </w:r>
    </w:p>
    <w:p w14:paraId="41EA9A8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"sztuka"</w:t>
      </w:r>
    </w:p>
    <w:p w14:paraId="60381346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</w:t>
      </w:r>
    </w:p>
    <w:p w14:paraId="62484E8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]</w:t>
      </w:r>
    </w:p>
    <w:p w14:paraId="0AF972AE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},</w:t>
      </w:r>
    </w:p>
    <w:p w14:paraId="1EB1245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{</w:t>
      </w:r>
    </w:p>
    <w:p w14:paraId="0CCB56F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"id": 6,</w:t>
      </w:r>
    </w:p>
    <w:p w14:paraId="6FD3771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"nazwa": "Sex on the Beach",</w:t>
      </w:r>
    </w:p>
    <w:p w14:paraId="1E8CFD9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"kategoria": "alkoholowy",</w:t>
      </w:r>
    </w:p>
    <w:p w14:paraId="21E90E94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"instrukcja": "Wymieszaj składniki w shakerze i podawaj z lodem.",</w:t>
      </w:r>
    </w:p>
    <w:p w14:paraId="04E10841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"skladniki": [</w:t>
      </w:r>
    </w:p>
    <w:p w14:paraId="480659D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36B157B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"Wódka",</w:t>
      </w:r>
    </w:p>
    <w:p w14:paraId="4C7F9DD7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50,</w:t>
      </w:r>
    </w:p>
    <w:p w14:paraId="56D71313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1403B52B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6D49F05C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4896ED0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"Sok pomarańczowy",</w:t>
      </w:r>
    </w:p>
    <w:p w14:paraId="6110569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100,</w:t>
      </w:r>
    </w:p>
    <w:p w14:paraId="4AD70DB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"ml"</w:t>
      </w:r>
    </w:p>
    <w:p w14:paraId="3736E38D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},</w:t>
      </w:r>
    </w:p>
    <w:p w14:paraId="4FC47489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{</w:t>
      </w:r>
    </w:p>
    <w:p w14:paraId="3EB77D38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"nazwa": "Limonka",</w:t>
      </w:r>
    </w:p>
    <w:p w14:paraId="204B91D5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"ilosc": 1,</w:t>
      </w:r>
    </w:p>
    <w:p w14:paraId="0E264C9B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        "miara": "sztuka"</w:t>
      </w:r>
    </w:p>
    <w:p w14:paraId="6E55A0EF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lastRenderedPageBreak/>
        <w:t xml:space="preserve">            }</w:t>
      </w:r>
    </w:p>
    <w:p w14:paraId="660BEDB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    ]</w:t>
      </w:r>
    </w:p>
    <w:p w14:paraId="72ABF0FA" w14:textId="77777777" w:rsidR="00146790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 xml:space="preserve">    }</w:t>
      </w:r>
    </w:p>
    <w:p w14:paraId="5E3F5C60" w14:textId="4948A30D" w:rsidR="00D25C67" w:rsidRPr="00146790" w:rsidRDefault="00146790" w:rsidP="00146790">
      <w:pPr>
        <w:spacing w:line="240" w:lineRule="auto"/>
        <w:rPr>
          <w:rFonts w:cstheme="majorHAnsi"/>
        </w:rPr>
      </w:pPr>
      <w:r w:rsidRPr="00146790">
        <w:rPr>
          <w:rFonts w:cstheme="majorHAnsi"/>
        </w:rPr>
        <w:t>]</w:t>
      </w:r>
    </w:p>
    <w:p w14:paraId="45FB8CCD" w14:textId="77777777" w:rsidR="00D25C67" w:rsidRDefault="00000000" w:rsidP="00146790">
      <w:pPr>
        <w:pStyle w:val="Nagwek1"/>
        <w:jc w:val="center"/>
      </w:pPr>
      <w:r>
        <w:t>Relacje danych</w:t>
      </w:r>
    </w:p>
    <w:p w14:paraId="0F479B4C" w14:textId="3C46B416" w:rsidR="00D25C67" w:rsidRDefault="00000000" w:rsidP="00A36C69">
      <w:pPr>
        <w:pStyle w:val="Listapunktowana"/>
      </w:pPr>
      <w:r>
        <w:t>Koktajl ma wiele składników przez pivot koktajl_skladnik</w:t>
      </w:r>
    </w:p>
    <w:p w14:paraId="491D6BB4" w14:textId="77777777" w:rsidR="00D25C67" w:rsidRDefault="00000000">
      <w:pPr>
        <w:pStyle w:val="Listapunktowana"/>
      </w:pPr>
      <w:r>
        <w:t>Jednostka określa jednostkę miary (np. ml, sztuka)</w:t>
      </w:r>
    </w:p>
    <w:p w14:paraId="08B9C1F8" w14:textId="77777777" w:rsidR="00D25C67" w:rsidRDefault="00000000">
      <w:pPr>
        <w:pStyle w:val="Listapunktowana"/>
      </w:pPr>
      <w:r>
        <w:t>Składnik może występować w wielu koktajlach</w:t>
      </w:r>
    </w:p>
    <w:sectPr w:rsidR="00D25C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38214E"/>
    <w:multiLevelType w:val="hybridMultilevel"/>
    <w:tmpl w:val="A8288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2339B"/>
    <w:multiLevelType w:val="hybridMultilevel"/>
    <w:tmpl w:val="DB5E2B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19016">
    <w:abstractNumId w:val="8"/>
  </w:num>
  <w:num w:numId="2" w16cid:durableId="525405037">
    <w:abstractNumId w:val="6"/>
  </w:num>
  <w:num w:numId="3" w16cid:durableId="168954940">
    <w:abstractNumId w:val="5"/>
  </w:num>
  <w:num w:numId="4" w16cid:durableId="298151650">
    <w:abstractNumId w:val="4"/>
  </w:num>
  <w:num w:numId="5" w16cid:durableId="905916191">
    <w:abstractNumId w:val="7"/>
  </w:num>
  <w:num w:numId="6" w16cid:durableId="1687638570">
    <w:abstractNumId w:val="3"/>
  </w:num>
  <w:num w:numId="7" w16cid:durableId="224949796">
    <w:abstractNumId w:val="2"/>
  </w:num>
  <w:num w:numId="8" w16cid:durableId="1984692746">
    <w:abstractNumId w:val="1"/>
  </w:num>
  <w:num w:numId="9" w16cid:durableId="344477652">
    <w:abstractNumId w:val="0"/>
  </w:num>
  <w:num w:numId="10" w16cid:durableId="1850369345">
    <w:abstractNumId w:val="9"/>
  </w:num>
  <w:num w:numId="11" w16cid:durableId="2082292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790"/>
    <w:rsid w:val="0015074B"/>
    <w:rsid w:val="001E012B"/>
    <w:rsid w:val="0029639D"/>
    <w:rsid w:val="00326F90"/>
    <w:rsid w:val="00393975"/>
    <w:rsid w:val="00A36C69"/>
    <w:rsid w:val="00AA1D8D"/>
    <w:rsid w:val="00B47730"/>
    <w:rsid w:val="00CB0664"/>
    <w:rsid w:val="00D25C67"/>
    <w:rsid w:val="00ED6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5395B"/>
  <w14:defaultImageDpi w14:val="300"/>
  <w15:docId w15:val="{B23328AE-D810-4769-B159-971444D7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1180</Words>
  <Characters>7081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Jakub Andrzejewski</cp:lastModifiedBy>
  <cp:revision>4</cp:revision>
  <dcterms:created xsi:type="dcterms:W3CDTF">2013-12-23T23:15:00Z</dcterms:created>
  <dcterms:modified xsi:type="dcterms:W3CDTF">2025-03-22T14:15:00Z</dcterms:modified>
  <cp:category/>
</cp:coreProperties>
</file>